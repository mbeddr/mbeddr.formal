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4.9 (Apache licensed) using ECLIPSELINK_MOXy JAXB in JetBrains s.r.o. Java 17.0.12 on Windows 10 -->
    <w:p>
      <w:pPr>
        <w:pStyle w:val="Title"/>
      </w:pPr>
      <w:r>
        <w:t xml:space="preserve"> 100 node references</w:t>
      </w:r>
    </w:p>
    <w:p>
      <w:r>
        <w:drawing>
          <wp:inline distT="0" distB="0" distL="0" distR="0">
            <wp:extent cx="5676900" cy="20383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" descr="Example of configuration for mbeddr.doc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   <Relationship Target="media/document_image_rId4.png" Type="http://schemas.openxmlformats.org/officeDocument/2006/relationships/image" Id="rId4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 100 node references</dc:title>
</cp:coreProperties>
</file>